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6C2E104">
      <w:pPr>
        <w:pStyle w:val="36"/>
      </w:pPr>
      <w:r>
        <w:t>Practical Work Handout: Data Structures for Image Processing</w:t>
      </w:r>
    </w:p>
    <w:p w14:paraId="0F152C53">
      <w:pPr>
        <w:pStyle w:val="2"/>
      </w:pPr>
      <w:r>
        <w:t>🎯 Objective</w:t>
      </w:r>
    </w:p>
    <w:p w14:paraId="22151B8A">
      <w:r>
        <w:t>To understand and apply key data structures used in image processing through hands-on programming and conceptual activities.</w:t>
      </w:r>
    </w:p>
    <w:p w14:paraId="24767888">
      <w:pPr>
        <w:pStyle w:val="2"/>
      </w:pPr>
      <w:r>
        <w:t>🧪 Task 1: Matrix Representation</w:t>
      </w:r>
    </w:p>
    <w:p w14:paraId="623B3F94">
      <w:r>
        <w:br w:type="textWrapping"/>
      </w:r>
      <w:r>
        <w:t>- Load an image using Python (OpenCV or PIL).</w:t>
      </w:r>
      <w:r>
        <w:br w:type="textWrapping"/>
      </w:r>
      <w:r>
        <w:t>- Convert it to grayscale.</w:t>
      </w:r>
      <w:r>
        <w:br w:type="textWrapping"/>
      </w:r>
      <w:r>
        <w:t>- Print the pixel matrix.</w:t>
      </w:r>
      <w:r>
        <w:br w:type="textWrapping"/>
      </w:r>
      <w:r>
        <w:t>- Apply thresholding and display the binary image.</w:t>
      </w:r>
      <w:r>
        <w:br w:type="textWrapping"/>
      </w:r>
    </w:p>
    <w:p w14:paraId="7FFEB10E">
      <w:r>
        <w:br w:type="textWrapping"/>
      </w:r>
      <w:r>
        <w:t>Code Example (Python):</w:t>
      </w:r>
      <w:r>
        <w:br w:type="textWrapping"/>
      </w:r>
      <w:r>
        <w:t>import cv2</w:t>
      </w:r>
      <w:r>
        <w:br w:type="textWrapping"/>
      </w:r>
      <w:r>
        <w:t>import matplotlib.pyplot as plt</w:t>
      </w:r>
      <w:r>
        <w:br w:type="textWrapping"/>
      </w:r>
      <w:r>
        <w:br w:type="textWrapping"/>
      </w:r>
      <w:r>
        <w:t>img = cv2.imread('sample.jpg', cv2.IMREAD_GRAYSCALE)</w:t>
      </w:r>
      <w:r>
        <w:br w:type="textWrapping"/>
      </w:r>
      <w:r>
        <w:t>_, binary = cv2.threshold(img, 127, 255, cv2.THRESH_BINARY)</w:t>
      </w:r>
      <w:r>
        <w:br w:type="textWrapping"/>
      </w:r>
      <w:r>
        <w:br w:type="textWrapping"/>
      </w:r>
      <w:r>
        <w:t>plt.subplot(1,2,1); plt.imshow(img, cmap='gray'); plt.title('Grayscale')</w:t>
      </w:r>
      <w:r>
        <w:br w:type="textWrapping"/>
      </w:r>
      <w:r>
        <w:t>plt.subplot(1,2,2); plt.imshow(binary, cmap='gray'); plt.title('Binary')</w:t>
      </w:r>
      <w:r>
        <w:br w:type="textWrapping"/>
      </w:r>
      <w:r>
        <w:t>plt.show()</w:t>
      </w:r>
      <w:r>
        <w:br w:type="textWrapping"/>
      </w:r>
    </w:p>
    <w:p w14:paraId="5BB5C13A">
      <w:pPr>
        <w:pStyle w:val="2"/>
      </w:pPr>
      <w:r>
        <w:t>🧪 Task 2: Chain Code Extraction</w:t>
      </w:r>
    </w:p>
    <w:p w14:paraId="41807224"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cv2</w:t>
      </w:r>
    </w:p>
    <w:p w14:paraId="6617B084"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numpy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np</w:t>
      </w:r>
    </w:p>
    <w:p w14:paraId="2DABE64D"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matplotlib.pyplot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plt</w:t>
      </w:r>
    </w:p>
    <w:p w14:paraId="7404A428"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2"/>
          <w:szCs w:val="22"/>
          <w:shd w:val="clear" w:fill="1E1E1E"/>
          <w:lang w:val="en-US" w:eastAsia="zh-CN" w:bidi="ar"/>
        </w:rPr>
        <w:t>#example of chain codes</w:t>
      </w:r>
    </w:p>
    <w:p w14:paraId="2416C039"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2"/>
          <w:szCs w:val="22"/>
          <w:shd w:val="clear" w:fill="1E1E1E"/>
          <w:lang w:val="en-US" w:eastAsia="zh-CN" w:bidi="ar"/>
        </w:rPr>
        <w:t># Load the image and convert to grayscale</w:t>
      </w:r>
    </w:p>
    <w:p w14:paraId="6C66FEC5"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img = cv2.imread(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'test_image.jpg'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)</w:t>
      </w:r>
    </w:p>
    <w:p w14:paraId="73B0765D"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gray = cv2.cvtColor(img, cv2.COLOR_BGR2GRAY)</w:t>
      </w:r>
    </w:p>
    <w:p w14:paraId="0F26E156"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</w:p>
    <w:p w14:paraId="57AD9AA6"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2"/>
          <w:szCs w:val="22"/>
          <w:shd w:val="clear" w:fill="1E1E1E"/>
          <w:lang w:val="en-US" w:eastAsia="zh-CN" w:bidi="ar"/>
        </w:rPr>
        <w:t># Apply binary thresholding</w:t>
      </w:r>
    </w:p>
    <w:p w14:paraId="6BC2CA94"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_, binary = cv2.threshold(gray,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fill="1E1E1E"/>
          <w:lang w:val="en-US" w:eastAsia="zh-CN" w:bidi="ar"/>
        </w:rPr>
        <w:t>127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fill="1E1E1E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, cv2.THRESH_BINARY_INV)</w:t>
      </w:r>
    </w:p>
    <w:p w14:paraId="11BDC71F">
      <w:pPr>
        <w:keepNext w:val="0"/>
        <w:keepLines w:val="0"/>
        <w:widowControl/>
        <w:suppressLineNumbers w:val="0"/>
        <w:jc w:val="left"/>
      </w:pPr>
    </w:p>
    <w:p w14:paraId="6175B98E"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2"/>
          <w:szCs w:val="22"/>
          <w:shd w:val="clear" w:fill="1E1E1E"/>
          <w:lang w:val="en-US" w:eastAsia="zh-CN" w:bidi="ar"/>
        </w:rPr>
        <w:t># Find contours</w:t>
      </w:r>
    </w:p>
    <w:p w14:paraId="5EE5F431"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contours, _ = cv2.findContours(binary, cv2.RETR_EXTERNAL, cv2.CHAIN_APPROX_NONE)</w:t>
      </w:r>
    </w:p>
    <w:p w14:paraId="60B740FF">
      <w:pPr>
        <w:keepNext w:val="0"/>
        <w:keepLines w:val="0"/>
        <w:widowControl/>
        <w:suppressLineNumbers w:val="0"/>
        <w:jc w:val="left"/>
      </w:pPr>
    </w:p>
    <w:p w14:paraId="04C72428"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2"/>
          <w:szCs w:val="22"/>
          <w:shd w:val="clear" w:fill="1E1E1E"/>
          <w:lang w:val="en-US" w:eastAsia="zh-CN" w:bidi="ar"/>
        </w:rPr>
        <w:t># Draw the contour on original image</w:t>
      </w:r>
    </w:p>
    <w:p w14:paraId="117C1DEC"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contour_img = img.copy()</w:t>
      </w:r>
    </w:p>
    <w:p w14:paraId="77A65CBD"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cv2.drawContours(contour_img, contours,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, 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fill="1E1E1E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)</w:t>
      </w:r>
    </w:p>
    <w:p w14:paraId="42A28E7B">
      <w:pPr>
        <w:keepNext w:val="0"/>
        <w:keepLines w:val="0"/>
        <w:widowControl/>
        <w:suppressLineNumbers w:val="0"/>
        <w:jc w:val="left"/>
      </w:pPr>
    </w:p>
    <w:p w14:paraId="75F360D3"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plt.imshow(cv2.cvtColor(contour_img, cv2.COLOR_BGR2RGB))</w:t>
      </w:r>
    </w:p>
    <w:p w14:paraId="67D319F6"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plt.title(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'Detected Contour'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)</w:t>
      </w:r>
    </w:p>
    <w:p w14:paraId="507C28A9"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plt.axis(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'off'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)</w:t>
      </w:r>
    </w:p>
    <w:p w14:paraId="48CAEF19"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plt.show()</w:t>
      </w:r>
    </w:p>
    <w:p w14:paraId="2E12E371">
      <w:pPr>
        <w:keepNext w:val="0"/>
        <w:keepLines w:val="0"/>
        <w:widowControl/>
        <w:suppressLineNumbers w:val="0"/>
        <w:jc w:val="left"/>
      </w:pPr>
    </w:p>
    <w:p w14:paraId="5B05FC8A"/>
    <w:p w14:paraId="788CFBCB">
      <w:pPr>
        <w:pStyle w:val="2"/>
      </w:pPr>
      <w:r>
        <w:t xml:space="preserve">🧪 Task </w:t>
      </w:r>
      <w:r>
        <w:rPr>
          <w:rFonts w:hint="default"/>
          <w:lang w:val="en-US"/>
        </w:rPr>
        <w:t>3</w:t>
      </w:r>
      <w:r>
        <w:t>: Image Pyramid Visualization</w:t>
      </w:r>
    </w:p>
    <w:p w14:paraId="356CF175">
      <w:r>
        <w:br w:type="textWrapping"/>
      </w:r>
      <w:r>
        <w:t>- Use OpenCV to build a Gaussian Pyramid.</w:t>
      </w:r>
      <w:r>
        <w:br w:type="textWrapping"/>
      </w:r>
      <w:r>
        <w:t>- Display all levels.</w:t>
      </w:r>
      <w:r>
        <w:br w:type="textWrapping"/>
      </w:r>
    </w:p>
    <w:p w14:paraId="46979B65">
      <w:r>
        <w:br w:type="textWrapping"/>
      </w:r>
      <w:r>
        <w:t>Code Example (Python):</w:t>
      </w:r>
      <w:r>
        <w:br w:type="textWrapping"/>
      </w:r>
      <w:r>
        <w:t>import cv2</w:t>
      </w:r>
      <w:r>
        <w:br w:type="textWrapping"/>
      </w:r>
      <w:r>
        <w:br w:type="textWrapping"/>
      </w:r>
      <w:r>
        <w:t>img = cv2.imread('sample.jpg')</w:t>
      </w:r>
      <w:r>
        <w:br w:type="textWrapping"/>
      </w:r>
      <w:r>
        <w:t>layer = img.copy()</w:t>
      </w:r>
      <w:r>
        <w:br w:type="textWrapping"/>
      </w:r>
      <w:r>
        <w:t>for i in range(3):</w:t>
      </w:r>
      <w:r>
        <w:br w:type="textWrapping"/>
      </w:r>
      <w:r>
        <w:t xml:space="preserve">    layer = cv2.pyrDown(layer)</w:t>
      </w:r>
      <w:r>
        <w:br w:type="textWrapping"/>
      </w:r>
      <w:r>
        <w:t xml:space="preserve">    cv2.imshow(f'Level {i+1}', layer)</w:t>
      </w:r>
      <w:r>
        <w:br w:type="textWrapping"/>
      </w:r>
      <w:r>
        <w:t>cv2.waitKey(0)</w:t>
      </w:r>
      <w:r>
        <w:br w:type="textWrapping"/>
      </w:r>
      <w:r>
        <w:t>cv2.destroyAllWindows()</w:t>
      </w:r>
      <w:r>
        <w:br w:type="textWrapping"/>
      </w:r>
      <w:bookmarkStart w:id="0" w:name="_GoBack"/>
      <w:bookmarkEnd w:id="0"/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652E6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qFormat="1"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qFormat="1"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qFormat="1"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qFormat="1"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uiPriority w:val="99"/>
    <w:pPr>
      <w:spacing w:after="120"/>
    </w:pPr>
  </w:style>
  <w:style w:type="paragraph" w:styleId="14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uiPriority w:val="99"/>
    <w:pPr>
      <w:ind w:left="360" w:hanging="360"/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3"/>
    <w:basedOn w:val="1"/>
    <w:unhideWhenUsed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uiPriority w:val="99"/>
  </w:style>
  <w:style w:type="character" w:customStyle="1" w:styleId="145">
    <w:name w:val="Body Text 2 Char"/>
    <w:basedOn w:val="11"/>
    <w:link w:val="14"/>
    <w:uiPriority w:val="99"/>
  </w:style>
  <w:style w:type="character" w:customStyle="1" w:styleId="146">
    <w:name w:val="Body Text 3 Char"/>
    <w:basedOn w:val="11"/>
    <w:link w:val="15"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Office_12.2.0.20782_F1E327BC-269C-435d-A152-05C5408002CA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Jaweria Hussain Panhwar</cp:lastModifiedBy>
  <dcterms:modified xsi:type="dcterms:W3CDTF">2025-04-11T05:22:10Z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1033-12.2.0.20782</vt:lpwstr>
  </property>
  <property fmtid="{D5CDD505-2E9C-101B-9397-08002B2CF9AE}" pid="3" name="ICV">
    <vt:lpwstr>BFD43349ADAB48949A18BE2EAD201B20_12</vt:lpwstr>
  </property>
</Properties>
</file>